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44EA" w14:textId="77777777" w:rsidR="000F1A64" w:rsidRDefault="00000000">
      <w:pPr>
        <w:pStyle w:val="Title"/>
      </w:pPr>
      <w:r>
        <w:t>Fofo Collin Moleme</w:t>
      </w:r>
    </w:p>
    <w:p w14:paraId="49187230" w14:textId="3DDAA0E2" w:rsidR="000F1A64" w:rsidRDefault="00000000">
      <w:r>
        <w:t>Johannesburg, South Africa | 064 650 3212 | 078 516 9444 | fofocollinmoleme@gmail.co</w:t>
      </w:r>
      <w:r w:rsidR="00B57D67">
        <w:t>m</w:t>
      </w:r>
      <w:r>
        <w:t xml:space="preserve"> | </w:t>
      </w:r>
      <w:hyperlink r:id="rId6" w:history="1">
        <w:r w:rsidR="005E4A3D" w:rsidRPr="001E09B1">
          <w:rPr>
            <w:rStyle w:val="Hyperlink"/>
          </w:rPr>
          <w:t>collinbeatzm@gmail.com</w:t>
        </w:r>
      </w:hyperlink>
      <w:r w:rsidR="005E4A3D">
        <w:t xml:space="preserve"> | GitHub: </w:t>
      </w:r>
      <w:hyperlink r:id="rId7" w:history="1">
        <w:r w:rsidR="005E4A3D" w:rsidRPr="005E4A3D">
          <w:rPr>
            <w:rStyle w:val="Hyperlink"/>
          </w:rPr>
          <w:t>Collin440</w:t>
        </w:r>
      </w:hyperlink>
      <w:r w:rsidR="005E4A3D">
        <w:t xml:space="preserve"> | LinkedIn: </w:t>
      </w:r>
      <w:hyperlink r:id="rId8" w:history="1">
        <w:r w:rsidR="005E4A3D" w:rsidRPr="009C50B3">
          <w:rPr>
            <w:rStyle w:val="Hyperlink"/>
          </w:rPr>
          <w:t>www.linkedin.com/in/fofo-collin-moleme-a10b2337a</w:t>
        </w:r>
      </w:hyperlink>
      <w:r w:rsidR="005E4A3D">
        <w:t xml:space="preserve"> </w:t>
      </w:r>
    </w:p>
    <w:p w14:paraId="49E18995" w14:textId="77777777" w:rsidR="000F1A64" w:rsidRDefault="00000000">
      <w:pPr>
        <w:pStyle w:val="Heading1"/>
      </w:pPr>
      <w:r>
        <w:t>Professional Summary</w:t>
      </w:r>
    </w:p>
    <w:p w14:paraId="6C67F36A" w14:textId="77777777" w:rsidR="000F1A64" w:rsidRDefault="00000000">
      <w:r>
        <w:t>Dedicated professional with over six years of experience in Business Lending at Standard Bank and a soon-to-be graduate in Software Development (Rosebank College, expected November 2025). Proven expertise in SME financial solutions, client relationship management, and award-winning performance. Skilled in Salesforce, AWS, web and mobile development, with a strong commitment to leveraging technology to enhance business operations and customer experiences.</w:t>
      </w:r>
    </w:p>
    <w:p w14:paraId="6AF224FD" w14:textId="77777777" w:rsidR="000F1A64" w:rsidRDefault="00000000">
      <w:pPr>
        <w:pStyle w:val="Heading1"/>
      </w:pPr>
      <w:r>
        <w:t>Skills</w:t>
      </w:r>
    </w:p>
    <w:p w14:paraId="6681E4EF" w14:textId="18EA5396" w:rsidR="000F1A64" w:rsidRDefault="00000000">
      <w:r>
        <w:t>- Programming &amp; Web: HTML, CSS, JavaScript, React Native, Kotlin, Figma</w:t>
      </w:r>
      <w:r>
        <w:br/>
        <w:t>- Cloud &amp; CRM: Salesforce (Financial Services Cloud, Sales Cloud, Service Cloud), AWS</w:t>
      </w:r>
      <w:r>
        <w:br/>
        <w:t>- Banking Systems: CACS, CDDS, Customer1st, Avaya, UAD</w:t>
      </w:r>
      <w:r>
        <w:br/>
        <w:t>- Tools &amp; Collaboration: GitHub, Azure Labs</w:t>
      </w:r>
      <w:r w:rsidR="00C1191B">
        <w:t>, VS Code, Android Studio (Ladybug)</w:t>
      </w:r>
    </w:p>
    <w:p w14:paraId="20389BBD" w14:textId="77777777" w:rsidR="000F1A64" w:rsidRDefault="00000000">
      <w:pPr>
        <w:pStyle w:val="Heading1"/>
      </w:pPr>
      <w:r>
        <w:t>Work Experience</w:t>
      </w:r>
    </w:p>
    <w:p w14:paraId="36BB5F41" w14:textId="77777777" w:rsidR="000F1A64" w:rsidRDefault="00000000">
      <w:pPr>
        <w:pStyle w:val="Heading2"/>
      </w:pPr>
      <w:r>
        <w:t>Standard Bank Group – Account Management Consultant, Business Lending</w:t>
      </w:r>
    </w:p>
    <w:p w14:paraId="4D41FFED" w14:textId="77777777" w:rsidR="000F1A64" w:rsidRDefault="00000000">
      <w:r>
        <w:t>June 2017 – April 2024</w:t>
      </w:r>
    </w:p>
    <w:p w14:paraId="78041397" w14:textId="77777777" w:rsidR="000F1A64" w:rsidRDefault="00000000">
      <w:r>
        <w:t>- Managed SME accounts, offering financial solutions such as Lifestyle, Entrepreneurial, and BizFlex loans.</w:t>
      </w:r>
      <w:r>
        <w:br/>
        <w:t>- Collaborated with Salesforce tools to streamline customer data and improve service delivery.</w:t>
      </w:r>
      <w:r>
        <w:br/>
        <w:t>- Received multiple awards including Shooting Star and Super Star awards for leadership and operational excellence.</w:t>
      </w:r>
    </w:p>
    <w:p w14:paraId="4F7088A8" w14:textId="77777777" w:rsidR="000F1A64" w:rsidRDefault="00000000">
      <w:pPr>
        <w:pStyle w:val="Heading2"/>
      </w:pPr>
      <w:r>
        <w:t>Webhelp Outsourcing – Customer Service Agent</w:t>
      </w:r>
    </w:p>
    <w:p w14:paraId="2B37782A" w14:textId="77777777" w:rsidR="000F1A64" w:rsidRDefault="00000000">
      <w:r>
        <w:t>August 2016 – May 2017</w:t>
      </w:r>
    </w:p>
    <w:p w14:paraId="0A09A2A7" w14:textId="77777777" w:rsidR="000F1A64" w:rsidRDefault="00000000">
      <w:r>
        <w:t>- Provided customer service, sales support, and adjustment management for global clients.</w:t>
      </w:r>
      <w:r>
        <w:br/>
        <w:t>- Consistently exceeded KPIs in customer satisfaction and efficiency.</w:t>
      </w:r>
    </w:p>
    <w:p w14:paraId="2EB18768" w14:textId="77777777" w:rsidR="000F1A64" w:rsidRDefault="00000000">
      <w:pPr>
        <w:pStyle w:val="Heading1"/>
      </w:pPr>
      <w:r>
        <w:lastRenderedPageBreak/>
        <w:t>Education</w:t>
      </w:r>
    </w:p>
    <w:p w14:paraId="6BA47719" w14:textId="77777777" w:rsidR="000F1A64" w:rsidRDefault="00000000">
      <w:r>
        <w:t>Higher Certificate in Mobile Applications &amp; Web Development – Rosebank College (Expected Nov 2025)</w:t>
      </w:r>
      <w:r>
        <w:br/>
        <w:t>National Senior Certificate (Grade 12) – Carleton Jones High School (2009)</w:t>
      </w:r>
    </w:p>
    <w:p w14:paraId="1F79DD84" w14:textId="77777777" w:rsidR="000F1A64" w:rsidRDefault="00000000">
      <w:pPr>
        <w:pStyle w:val="Heading1"/>
      </w:pPr>
      <w:r>
        <w:t>Awards &amp; Achievements</w:t>
      </w:r>
    </w:p>
    <w:p w14:paraId="2133C5EE" w14:textId="77777777" w:rsidR="000F1A64" w:rsidRDefault="00000000">
      <w:r>
        <w:t>- Shooting Star Award: Ops Performance Excellence – Standard Bank (Nov 2018)</w:t>
      </w:r>
      <w:r>
        <w:br/>
        <w:t>- Shooting Star Award: Ops Performance Excellence – Standard Bank (Apr 2019)</w:t>
      </w:r>
      <w:r>
        <w:br/>
        <w:t>- Shooting Star Award: Leadership – Standard Bank (Jun 2019)</w:t>
      </w:r>
      <w:r>
        <w:br/>
        <w:t>- Shooting Star Award: Ops Performance Excellence (Top Team) – Standard Bank (Nov 2019)</w:t>
      </w:r>
      <w:r>
        <w:br/>
        <w:t>- Super Star Award: Ops Excellence – Top Team Q1 2019 – Standard Bank (Aug 2019)</w:t>
      </w:r>
    </w:p>
    <w:p w14:paraId="5A3CFF0C" w14:textId="77777777" w:rsidR="000F1A64" w:rsidRDefault="00000000">
      <w:pPr>
        <w:pStyle w:val="Heading1"/>
      </w:pPr>
      <w:r>
        <w:t>Languages</w:t>
      </w:r>
    </w:p>
    <w:p w14:paraId="7111430D" w14:textId="77777777" w:rsidR="000F1A64" w:rsidRDefault="00000000">
      <w:r>
        <w:t>English, Setswana, Sepedi, Sesotho</w:t>
      </w:r>
    </w:p>
    <w:p w14:paraId="3E4645CE" w14:textId="77777777" w:rsidR="000F1A64" w:rsidRDefault="00000000">
      <w:pPr>
        <w:pStyle w:val="Heading1"/>
      </w:pPr>
      <w:r>
        <w:t>Personal Details</w:t>
      </w:r>
    </w:p>
    <w:p w14:paraId="28F0C1E2" w14:textId="77777777" w:rsidR="000F1A64" w:rsidRDefault="00000000">
      <w:r>
        <w:t>Date of Birth: 12 March 1990</w:t>
      </w:r>
      <w:r>
        <w:br/>
        <w:t>Identity Number: 900312 5571 08 8</w:t>
      </w:r>
      <w:r>
        <w:br/>
        <w:t>Nationality: South African</w:t>
      </w:r>
      <w:r>
        <w:br/>
        <w:t>Gender: Male</w:t>
      </w:r>
      <w:r>
        <w:br/>
        <w:t>Marital Status: Single</w:t>
      </w:r>
      <w:r>
        <w:br/>
        <w:t>Health: Excellent</w:t>
      </w:r>
      <w:r>
        <w:br/>
        <w:t>Languages: Setswana, English, Sepedi, Sesotho</w:t>
      </w:r>
      <w:r>
        <w:br/>
        <w:t>Criminal Record: None</w:t>
      </w:r>
    </w:p>
    <w:sectPr w:rsidR="000F1A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154406">
    <w:abstractNumId w:val="8"/>
  </w:num>
  <w:num w:numId="2" w16cid:durableId="1389257292">
    <w:abstractNumId w:val="6"/>
  </w:num>
  <w:num w:numId="3" w16cid:durableId="1171212859">
    <w:abstractNumId w:val="5"/>
  </w:num>
  <w:num w:numId="4" w16cid:durableId="1276017907">
    <w:abstractNumId w:val="4"/>
  </w:num>
  <w:num w:numId="5" w16cid:durableId="1621841640">
    <w:abstractNumId w:val="7"/>
  </w:num>
  <w:num w:numId="6" w16cid:durableId="82190923">
    <w:abstractNumId w:val="3"/>
  </w:num>
  <w:num w:numId="7" w16cid:durableId="1801071687">
    <w:abstractNumId w:val="2"/>
  </w:num>
  <w:num w:numId="8" w16cid:durableId="1840000218">
    <w:abstractNumId w:val="1"/>
  </w:num>
  <w:num w:numId="9" w16cid:durableId="109439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A64"/>
    <w:rsid w:val="0015074B"/>
    <w:rsid w:val="0029639D"/>
    <w:rsid w:val="00326F90"/>
    <w:rsid w:val="005E4A3D"/>
    <w:rsid w:val="00870AA2"/>
    <w:rsid w:val="00946312"/>
    <w:rsid w:val="00AA1D8D"/>
    <w:rsid w:val="00B47730"/>
    <w:rsid w:val="00B57D67"/>
    <w:rsid w:val="00C119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61191"/>
  <w14:defaultImageDpi w14:val="300"/>
  <w15:docId w15:val="{20C5AFC8-597F-4350-96C0-9714B9C4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4A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ofo-collin-moleme-a10b2337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llin4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linbeatzm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Fofo Collin Moleme</cp:lastModifiedBy>
  <cp:revision>4</cp:revision>
  <dcterms:created xsi:type="dcterms:W3CDTF">2013-12-23T23:15:00Z</dcterms:created>
  <dcterms:modified xsi:type="dcterms:W3CDTF">2025-08-22T16:09:00Z</dcterms:modified>
  <cp:category/>
</cp:coreProperties>
</file>